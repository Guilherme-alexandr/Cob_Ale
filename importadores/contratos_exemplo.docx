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Contratos Gerados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numero_contrato</w:t>
            </w:r>
          </w:p>
        </w:tc>
        <w:tc>
          <w:tcPr>
            <w:tcW w:type="dxa" w:w="1728"/>
          </w:tcPr>
          <w:p>
            <w:r>
              <w:t>cliente_id</w:t>
            </w:r>
          </w:p>
        </w:tc>
        <w:tc>
          <w:tcPr>
            <w:tcW w:type="dxa" w:w="1728"/>
          </w:tcPr>
          <w:p>
            <w:r>
              <w:t>vencimento</w:t>
            </w:r>
          </w:p>
        </w:tc>
        <w:tc>
          <w:tcPr>
            <w:tcW w:type="dxa" w:w="1728"/>
          </w:tcPr>
          <w:p>
            <w:r>
              <w:t>valor_total</w:t>
            </w:r>
          </w:p>
        </w:tc>
        <w:tc>
          <w:tcPr>
            <w:tcW w:type="dxa" w:w="1728"/>
          </w:tcPr>
          <w:p>
            <w:r>
              <w:t>filial</w:t>
            </w:r>
          </w:p>
        </w:tc>
      </w:tr>
      <w:tr>
        <w:tc>
          <w:tcPr>
            <w:tcW w:type="dxa" w:w="1728"/>
          </w:tcPr>
          <w:p>
            <w:r>
              <w:t>563613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2025-03-23</w:t>
            </w:r>
          </w:p>
        </w:tc>
        <w:tc>
          <w:tcPr>
            <w:tcW w:type="dxa" w:w="1728"/>
          </w:tcPr>
          <w:p>
            <w:r>
              <w:t>2554.59</w:t>
            </w:r>
          </w:p>
        </w:tc>
        <w:tc>
          <w:tcPr>
            <w:tcW w:type="dxa" w:w="1728"/>
          </w:tcPr>
          <w:p>
            <w:r>
              <w:t>Azevedo Ltda.</w:t>
            </w:r>
          </w:p>
        </w:tc>
      </w:tr>
      <w:tr>
        <w:tc>
          <w:tcPr>
            <w:tcW w:type="dxa" w:w="1728"/>
          </w:tcPr>
          <w:p>
            <w:r>
              <w:t>851618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2025-03-31</w:t>
            </w:r>
          </w:p>
        </w:tc>
        <w:tc>
          <w:tcPr>
            <w:tcW w:type="dxa" w:w="1728"/>
          </w:tcPr>
          <w:p>
            <w:r>
              <w:t>2194.32</w:t>
            </w:r>
          </w:p>
        </w:tc>
        <w:tc>
          <w:tcPr>
            <w:tcW w:type="dxa" w:w="1728"/>
          </w:tcPr>
          <w:p>
            <w:r>
              <w:t>Freitas</w:t>
            </w:r>
          </w:p>
        </w:tc>
      </w:tr>
      <w:tr>
        <w:tc>
          <w:tcPr>
            <w:tcW w:type="dxa" w:w="1728"/>
          </w:tcPr>
          <w:p>
            <w:r>
              <w:t>407698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2025-04-08</w:t>
            </w:r>
          </w:p>
        </w:tc>
        <w:tc>
          <w:tcPr>
            <w:tcW w:type="dxa" w:w="1728"/>
          </w:tcPr>
          <w:p>
            <w:r>
              <w:t>2415.04</w:t>
            </w:r>
          </w:p>
        </w:tc>
        <w:tc>
          <w:tcPr>
            <w:tcW w:type="dxa" w:w="1728"/>
          </w:tcPr>
          <w:p>
            <w:r>
              <w:t>da Rocha Pereira - ME</w:t>
            </w:r>
          </w:p>
        </w:tc>
      </w:tr>
      <w:tr>
        <w:tc>
          <w:tcPr>
            <w:tcW w:type="dxa" w:w="1728"/>
          </w:tcPr>
          <w:p>
            <w:r>
              <w:t>841782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2025-06-02</w:t>
            </w:r>
          </w:p>
        </w:tc>
        <w:tc>
          <w:tcPr>
            <w:tcW w:type="dxa" w:w="1728"/>
          </w:tcPr>
          <w:p>
            <w:r>
              <w:t>3337.67</w:t>
            </w:r>
          </w:p>
        </w:tc>
        <w:tc>
          <w:tcPr>
            <w:tcW w:type="dxa" w:w="1728"/>
          </w:tcPr>
          <w:p>
            <w:r>
              <w:t>Nunes</w:t>
            </w:r>
          </w:p>
        </w:tc>
      </w:tr>
      <w:tr>
        <w:tc>
          <w:tcPr>
            <w:tcW w:type="dxa" w:w="1728"/>
          </w:tcPr>
          <w:p>
            <w:r>
              <w:t>542123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2025-06-02</w:t>
            </w:r>
          </w:p>
        </w:tc>
        <w:tc>
          <w:tcPr>
            <w:tcW w:type="dxa" w:w="1728"/>
          </w:tcPr>
          <w:p>
            <w:r>
              <w:t>1924.19</w:t>
            </w:r>
          </w:p>
        </w:tc>
        <w:tc>
          <w:tcPr>
            <w:tcW w:type="dxa" w:w="1728"/>
          </w:tcPr>
          <w:p>
            <w:r>
              <w:t>Jesus</w:t>
            </w:r>
          </w:p>
        </w:tc>
      </w:tr>
      <w:tr>
        <w:tc>
          <w:tcPr>
            <w:tcW w:type="dxa" w:w="1728"/>
          </w:tcPr>
          <w:p>
            <w:r>
              <w:t>469181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2025-07-15</w:t>
            </w:r>
          </w:p>
        </w:tc>
        <w:tc>
          <w:tcPr>
            <w:tcW w:type="dxa" w:w="1728"/>
          </w:tcPr>
          <w:p>
            <w:r>
              <w:t>1143.61</w:t>
            </w:r>
          </w:p>
        </w:tc>
        <w:tc>
          <w:tcPr>
            <w:tcW w:type="dxa" w:w="1728"/>
          </w:tcPr>
          <w:p>
            <w:r>
              <w:t>Jesus - ME</w:t>
            </w:r>
          </w:p>
        </w:tc>
      </w:tr>
      <w:tr>
        <w:tc>
          <w:tcPr>
            <w:tcW w:type="dxa" w:w="1728"/>
          </w:tcPr>
          <w:p>
            <w:r>
              <w:t>790759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2025-04-01</w:t>
            </w:r>
          </w:p>
        </w:tc>
        <w:tc>
          <w:tcPr>
            <w:tcW w:type="dxa" w:w="1728"/>
          </w:tcPr>
          <w:p>
            <w:r>
              <w:t>2610.22</w:t>
            </w:r>
          </w:p>
        </w:tc>
        <w:tc>
          <w:tcPr>
            <w:tcW w:type="dxa" w:w="1728"/>
          </w:tcPr>
          <w:p>
            <w:r>
              <w:t>Campos - ME</w:t>
            </w:r>
          </w:p>
        </w:tc>
      </w:tr>
      <w:tr>
        <w:tc>
          <w:tcPr>
            <w:tcW w:type="dxa" w:w="1728"/>
          </w:tcPr>
          <w:p>
            <w:r>
              <w:t>254920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2025-03-26</w:t>
            </w:r>
          </w:p>
        </w:tc>
        <w:tc>
          <w:tcPr>
            <w:tcW w:type="dxa" w:w="1728"/>
          </w:tcPr>
          <w:p>
            <w:r>
              <w:t>3095.05</w:t>
            </w:r>
          </w:p>
        </w:tc>
        <w:tc>
          <w:tcPr>
            <w:tcW w:type="dxa" w:w="1728"/>
          </w:tcPr>
          <w:p>
            <w:r>
              <w:t>Silva e Filhos</w:t>
            </w:r>
          </w:p>
        </w:tc>
      </w:tr>
      <w:tr>
        <w:tc>
          <w:tcPr>
            <w:tcW w:type="dxa" w:w="1728"/>
          </w:tcPr>
          <w:p>
            <w:r>
              <w:t>593566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2025-03-26</w:t>
            </w:r>
          </w:p>
        </w:tc>
        <w:tc>
          <w:tcPr>
            <w:tcW w:type="dxa" w:w="1728"/>
          </w:tcPr>
          <w:p>
            <w:r>
              <w:t>792.5</w:t>
            </w:r>
          </w:p>
        </w:tc>
        <w:tc>
          <w:tcPr>
            <w:tcW w:type="dxa" w:w="1728"/>
          </w:tcPr>
          <w:p>
            <w:r>
              <w:t>da Rosa</w:t>
            </w:r>
          </w:p>
        </w:tc>
      </w:tr>
      <w:tr>
        <w:tc>
          <w:tcPr>
            <w:tcW w:type="dxa" w:w="1728"/>
          </w:tcPr>
          <w:p>
            <w:r>
              <w:t>743674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2025-02-02</w:t>
            </w:r>
          </w:p>
        </w:tc>
        <w:tc>
          <w:tcPr>
            <w:tcW w:type="dxa" w:w="1728"/>
          </w:tcPr>
          <w:p>
            <w:r>
              <w:t>3697.72</w:t>
            </w:r>
          </w:p>
        </w:tc>
        <w:tc>
          <w:tcPr>
            <w:tcW w:type="dxa" w:w="1728"/>
          </w:tcPr>
          <w:p>
            <w:r>
              <w:t>da Costa e Filhos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