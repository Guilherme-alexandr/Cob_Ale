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cpf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</w:tr>
      <w:tr>
        <w:tc>
          <w:tcPr>
            <w:tcW w:type="dxa" w:w="2160"/>
          </w:tcPr>
          <w:p>
            <w:r>
              <w:t>João da Silva</w:t>
            </w:r>
          </w:p>
        </w:tc>
        <w:tc>
          <w:tcPr>
            <w:tcW w:type="dxa" w:w="2160"/>
          </w:tcPr>
          <w:p>
            <w:r>
              <w:t>12345678900</w:t>
            </w:r>
          </w:p>
        </w:tc>
        <w:tc>
          <w:tcPr>
            <w:tcW w:type="dxa" w:w="2160"/>
          </w:tcPr>
          <w:p>
            <w:r>
              <w:t>11999990001</w:t>
            </w:r>
          </w:p>
        </w:tc>
        <w:tc>
          <w:tcPr>
            <w:tcW w:type="dxa" w:w="2160"/>
          </w:tcPr>
          <w:p>
            <w:r>
              <w:t>joao.silva@email.com</w:t>
            </w:r>
          </w:p>
        </w:tc>
      </w:tr>
      <w:tr>
        <w:tc>
          <w:tcPr>
            <w:tcW w:type="dxa" w:w="2160"/>
          </w:tcPr>
          <w:p>
            <w:r>
              <w:t>Maria Oliveira</w:t>
            </w:r>
          </w:p>
        </w:tc>
        <w:tc>
          <w:tcPr>
            <w:tcW w:type="dxa" w:w="2160"/>
          </w:tcPr>
          <w:p>
            <w:r>
              <w:t>98765432100</w:t>
            </w:r>
          </w:p>
        </w:tc>
        <w:tc>
          <w:tcPr>
            <w:tcW w:type="dxa" w:w="2160"/>
          </w:tcPr>
          <w:p>
            <w:r>
              <w:t>11999990002</w:t>
            </w:r>
          </w:p>
        </w:tc>
        <w:tc>
          <w:tcPr>
            <w:tcW w:type="dxa" w:w="2160"/>
          </w:tcPr>
          <w:p>
            <w:r>
              <w:t>maria.oliveira@email.com</w:t>
            </w:r>
          </w:p>
        </w:tc>
      </w:tr>
      <w:tr>
        <w:tc>
          <w:tcPr>
            <w:tcW w:type="dxa" w:w="2160"/>
          </w:tcPr>
          <w:p>
            <w:r>
              <w:t>Carlos Souza</w:t>
            </w:r>
          </w:p>
        </w:tc>
        <w:tc>
          <w:tcPr>
            <w:tcW w:type="dxa" w:w="2160"/>
          </w:tcPr>
          <w:p>
            <w:r>
              <w:t>45612378900</w:t>
            </w:r>
          </w:p>
        </w:tc>
        <w:tc>
          <w:tcPr>
            <w:tcW w:type="dxa" w:w="2160"/>
          </w:tcPr>
          <w:p>
            <w:r>
              <w:t>11999990003</w:t>
            </w:r>
          </w:p>
        </w:tc>
        <w:tc>
          <w:tcPr>
            <w:tcW w:type="dxa" w:w="2160"/>
          </w:tcPr>
          <w:p>
            <w:r>
              <w:t>carlos.souza@email.com</w:t>
            </w:r>
          </w:p>
        </w:tc>
      </w:tr>
      <w:tr>
        <w:tc>
          <w:tcPr>
            <w:tcW w:type="dxa" w:w="2160"/>
          </w:tcPr>
          <w:p>
            <w:r>
              <w:t>Ana Paula</w:t>
            </w:r>
          </w:p>
        </w:tc>
        <w:tc>
          <w:tcPr>
            <w:tcW w:type="dxa" w:w="2160"/>
          </w:tcPr>
          <w:p>
            <w:r>
              <w:t>32165498700</w:t>
            </w:r>
          </w:p>
        </w:tc>
        <w:tc>
          <w:tcPr>
            <w:tcW w:type="dxa" w:w="2160"/>
          </w:tcPr>
          <w:p>
            <w:r>
              <w:t>11999990004</w:t>
            </w:r>
          </w:p>
        </w:tc>
        <w:tc>
          <w:tcPr>
            <w:tcW w:type="dxa" w:w="2160"/>
          </w:tcPr>
          <w:p>
            <w:r>
              <w:t>ana.paula@email.com</w:t>
            </w:r>
          </w:p>
        </w:tc>
      </w:tr>
      <w:tr>
        <w:tc>
          <w:tcPr>
            <w:tcW w:type="dxa" w:w="2160"/>
          </w:tcPr>
          <w:p>
            <w:r>
              <w:t>Ricardo Lima</w:t>
            </w:r>
          </w:p>
        </w:tc>
        <w:tc>
          <w:tcPr>
            <w:tcW w:type="dxa" w:w="2160"/>
          </w:tcPr>
          <w:p>
            <w:r>
              <w:t>74125896300</w:t>
            </w:r>
          </w:p>
        </w:tc>
        <w:tc>
          <w:tcPr>
            <w:tcW w:type="dxa" w:w="2160"/>
          </w:tcPr>
          <w:p>
            <w:r>
              <w:t>11999990005</w:t>
            </w:r>
          </w:p>
        </w:tc>
        <w:tc>
          <w:tcPr>
            <w:tcW w:type="dxa" w:w="2160"/>
          </w:tcPr>
          <w:p>
            <w:r>
              <w:t>ricardo.lima@email.com</w:t>
            </w:r>
          </w:p>
        </w:tc>
      </w:tr>
      <w:tr>
        <w:tc>
          <w:tcPr>
            <w:tcW w:type="dxa" w:w="2160"/>
          </w:tcPr>
          <w:p>
            <w:r>
              <w:t>Fernanda Reis</w:t>
            </w:r>
          </w:p>
        </w:tc>
        <w:tc>
          <w:tcPr>
            <w:tcW w:type="dxa" w:w="2160"/>
          </w:tcPr>
          <w:p>
            <w:r>
              <w:t>85236974100</w:t>
            </w:r>
          </w:p>
        </w:tc>
        <w:tc>
          <w:tcPr>
            <w:tcW w:type="dxa" w:w="2160"/>
          </w:tcPr>
          <w:p>
            <w:r>
              <w:t>11999990006</w:t>
            </w:r>
          </w:p>
        </w:tc>
        <w:tc>
          <w:tcPr>
            <w:tcW w:type="dxa" w:w="2160"/>
          </w:tcPr>
          <w:p>
            <w:r>
              <w:t>fernanda.reis@email.com</w:t>
            </w:r>
          </w:p>
        </w:tc>
      </w:tr>
      <w:tr>
        <w:tc>
          <w:tcPr>
            <w:tcW w:type="dxa" w:w="2160"/>
          </w:tcPr>
          <w:p>
            <w:r>
              <w:t>Bruno Castro</w:t>
            </w:r>
          </w:p>
        </w:tc>
        <w:tc>
          <w:tcPr>
            <w:tcW w:type="dxa" w:w="2160"/>
          </w:tcPr>
          <w:p>
            <w:r>
              <w:t>96314785200</w:t>
            </w:r>
          </w:p>
        </w:tc>
        <w:tc>
          <w:tcPr>
            <w:tcW w:type="dxa" w:w="2160"/>
          </w:tcPr>
          <w:p>
            <w:r>
              <w:t>11999990007</w:t>
            </w:r>
          </w:p>
        </w:tc>
        <w:tc>
          <w:tcPr>
            <w:tcW w:type="dxa" w:w="2160"/>
          </w:tcPr>
          <w:p>
            <w:r>
              <w:t>bruno.castro@email.com</w:t>
            </w:r>
          </w:p>
        </w:tc>
      </w:tr>
      <w:tr>
        <w:tc>
          <w:tcPr>
            <w:tcW w:type="dxa" w:w="2160"/>
          </w:tcPr>
          <w:p>
            <w:r>
              <w:t>Luciana Martins</w:t>
            </w:r>
          </w:p>
        </w:tc>
        <w:tc>
          <w:tcPr>
            <w:tcW w:type="dxa" w:w="2160"/>
          </w:tcPr>
          <w:p>
            <w:r>
              <w:t>15975348600</w:t>
            </w:r>
          </w:p>
        </w:tc>
        <w:tc>
          <w:tcPr>
            <w:tcW w:type="dxa" w:w="2160"/>
          </w:tcPr>
          <w:p>
            <w:r>
              <w:t>11999990008</w:t>
            </w:r>
          </w:p>
        </w:tc>
        <w:tc>
          <w:tcPr>
            <w:tcW w:type="dxa" w:w="2160"/>
          </w:tcPr>
          <w:p>
            <w:r>
              <w:t>luciana.martins@email.com</w:t>
            </w:r>
          </w:p>
        </w:tc>
      </w:tr>
      <w:tr>
        <w:tc>
          <w:tcPr>
            <w:tcW w:type="dxa" w:w="2160"/>
          </w:tcPr>
          <w:p>
            <w:r>
              <w:t>André Gomes</w:t>
            </w:r>
          </w:p>
        </w:tc>
        <w:tc>
          <w:tcPr>
            <w:tcW w:type="dxa" w:w="2160"/>
          </w:tcPr>
          <w:p>
            <w:r>
              <w:t>35715948600</w:t>
            </w:r>
          </w:p>
        </w:tc>
        <w:tc>
          <w:tcPr>
            <w:tcW w:type="dxa" w:w="2160"/>
          </w:tcPr>
          <w:p>
            <w:r>
              <w:t>11999990009</w:t>
            </w:r>
          </w:p>
        </w:tc>
        <w:tc>
          <w:tcPr>
            <w:tcW w:type="dxa" w:w="2160"/>
          </w:tcPr>
          <w:p>
            <w:r>
              <w:t>andre.gomes@email.com</w:t>
            </w:r>
          </w:p>
        </w:tc>
      </w:tr>
      <w:tr>
        <w:tc>
          <w:tcPr>
            <w:tcW w:type="dxa" w:w="2160"/>
          </w:tcPr>
          <w:p>
            <w:r>
              <w:t>Juliana Mendes</w:t>
            </w:r>
          </w:p>
        </w:tc>
        <w:tc>
          <w:tcPr>
            <w:tcW w:type="dxa" w:w="2160"/>
          </w:tcPr>
          <w:p>
            <w:r>
              <w:t>25845612300</w:t>
            </w:r>
          </w:p>
        </w:tc>
        <w:tc>
          <w:tcPr>
            <w:tcW w:type="dxa" w:w="2160"/>
          </w:tcPr>
          <w:p>
            <w:r>
              <w:t>11999990010</w:t>
            </w:r>
          </w:p>
        </w:tc>
        <w:tc>
          <w:tcPr>
            <w:tcW w:type="dxa" w:w="2160"/>
          </w:tcPr>
          <w:p>
            <w:r>
              <w:t>juliana.mendes@email.com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